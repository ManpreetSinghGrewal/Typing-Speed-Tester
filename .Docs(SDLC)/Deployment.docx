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38" w:rsidRPr="002C607C" w:rsidRDefault="002C607C">
      <w:pPr>
        <w:pStyle w:val="Heading1"/>
        <w:rPr>
          <w:sz w:val="72"/>
          <w:szCs w:val="72"/>
        </w:rPr>
      </w:pPr>
      <w:r>
        <w:rPr>
          <w:sz w:val="72"/>
          <w:szCs w:val="72"/>
        </w:rPr>
        <w:t xml:space="preserve">                </w:t>
      </w:r>
      <w:r w:rsidRPr="002C607C">
        <w:rPr>
          <w:sz w:val="72"/>
          <w:szCs w:val="72"/>
        </w:rPr>
        <w:t>Deployment</w:t>
      </w:r>
    </w:p>
    <w:p w:rsidR="00F60638" w:rsidRDefault="002C607C">
      <w:pPr>
        <w:pStyle w:val="Heading2"/>
      </w:pPr>
      <w:r>
        <w:t>1. Choose a Hosting Platform (We are using Github Pages )</w:t>
      </w:r>
    </w:p>
    <w:p w:rsidR="00F60638" w:rsidRDefault="002C607C">
      <w:r>
        <w:t>To make the Typing Speed Tester live, a hosting platform must be chosen. Some popular options include:</w:t>
      </w:r>
    </w:p>
    <w:p w:rsidR="00F60638" w:rsidRDefault="002C607C">
      <w:pPr>
        <w:pStyle w:val="ListBullet"/>
      </w:pPr>
      <w:r>
        <w:t>• GitHub Pages – Best for static websites (HTML, CSS, JavaScript).</w:t>
      </w:r>
    </w:p>
    <w:p w:rsidR="00F60638" w:rsidRDefault="002C607C">
      <w:pPr>
        <w:pStyle w:val="ListBullet"/>
      </w:pPr>
      <w:r>
        <w:t xml:space="preserve">• Netlify – Provides free hosting with </w:t>
      </w:r>
      <w:r>
        <w:t>automatic deployment from GitHub.</w:t>
      </w:r>
    </w:p>
    <w:p w:rsidR="00F60638" w:rsidRDefault="002C607C">
      <w:pPr>
        <w:pStyle w:val="ListBullet"/>
      </w:pPr>
      <w:r>
        <w:t>• Heroku – Suitable for applications requiring backend support.</w:t>
      </w:r>
    </w:p>
    <w:p w:rsidR="00F60638" w:rsidRDefault="002C607C">
      <w:pPr>
        <w:pStyle w:val="Heading2"/>
      </w:pPr>
      <w:r>
        <w:t>2. Ensure All Project Files Are Correctly Structured</w:t>
      </w:r>
    </w:p>
    <w:p w:rsidR="00F60638" w:rsidRDefault="002C607C">
      <w:r>
        <w:t>Before deployment, all project files should be organized correctly:</w:t>
      </w:r>
    </w:p>
    <w:p w:rsidR="00F60638" w:rsidRDefault="002C607C">
      <w:pPr>
        <w:pStyle w:val="ListBullet"/>
      </w:pPr>
      <w:r>
        <w:t xml:space="preserve">• Ensure `index.html` is in the root </w:t>
      </w:r>
      <w:r>
        <w:t>directory for GitHub Pages.</w:t>
      </w:r>
    </w:p>
    <w:p w:rsidR="00F60638" w:rsidRDefault="002C607C">
      <w:pPr>
        <w:pStyle w:val="ListBullet"/>
      </w:pPr>
      <w:r>
        <w:t>• CSS and JavaScript files should be properly linked in the HTML.</w:t>
      </w:r>
    </w:p>
    <w:p w:rsidR="00F60638" w:rsidRDefault="002C607C">
      <w:pPr>
        <w:pStyle w:val="ListBullet"/>
      </w:pPr>
      <w:r>
        <w:t>• Any additional pages (e.g., About Us, Contact) should be accessible via navigation links.</w:t>
      </w:r>
    </w:p>
    <w:p w:rsidR="00F60638" w:rsidRDefault="002C607C">
      <w:pPr>
        <w:pStyle w:val="Heading2"/>
      </w:pPr>
      <w:r>
        <w:t>3. Share the Website Link for Review and Feedback</w:t>
      </w:r>
    </w:p>
    <w:p w:rsidR="00F60638" w:rsidRDefault="002C607C">
      <w:r>
        <w:t>Once deployed, the w</w:t>
      </w:r>
      <w:r>
        <w:t>ebsite link should be shared with team members and faculty for feedback. Steps include:</w:t>
      </w:r>
    </w:p>
    <w:p w:rsidR="00F60638" w:rsidRDefault="002C607C">
      <w:pPr>
        <w:pStyle w:val="ListBullet"/>
      </w:pPr>
      <w:r>
        <w:t>• Testing the website on different devices (desktop, tablet, mobile).</w:t>
      </w:r>
    </w:p>
    <w:p w:rsidR="00F60638" w:rsidRDefault="002C607C">
      <w:pPr>
        <w:pStyle w:val="ListBullet"/>
      </w:pPr>
      <w:r>
        <w:t>• Checking for broken links or layout issues.</w:t>
      </w:r>
    </w:p>
    <w:p w:rsidR="00F60638" w:rsidRDefault="002C607C">
      <w:pPr>
        <w:pStyle w:val="ListBullet"/>
      </w:pPr>
      <w:r>
        <w:t>• Gathering feedback and making improvements as need</w:t>
      </w:r>
      <w:r>
        <w:t>ed.</w:t>
      </w:r>
    </w:p>
    <w:p w:rsidR="002C607C" w:rsidRDefault="002C607C" w:rsidP="002C607C">
      <w:pPr>
        <w:pStyle w:val="ListBullet"/>
        <w:numPr>
          <w:ilvl w:val="0"/>
          <w:numId w:val="0"/>
        </w:numPr>
        <w:ind w:left="360"/>
      </w:pPr>
      <w:r>
        <w:t>LINK TO OUR SITE IS- - -</w:t>
      </w:r>
    </w:p>
    <w:p w:rsidR="002C607C" w:rsidRDefault="002C607C" w:rsidP="002C607C">
      <w:pPr>
        <w:pStyle w:val="ListBullet"/>
        <w:numPr>
          <w:ilvl w:val="0"/>
          <w:numId w:val="0"/>
        </w:numPr>
        <w:ind w:left="360"/>
      </w:pPr>
      <w:hyperlink r:id="rId6" w:history="1">
        <w:r>
          <w:rPr>
            <w:rStyle w:val="Hyperlink"/>
          </w:rPr>
          <w:t>Typing-Speed-Tester</w:t>
        </w:r>
      </w:hyperlink>
      <w:bookmarkStart w:id="0" w:name="_GoBack"/>
      <w:bookmarkEnd w:id="0"/>
    </w:p>
    <w:sectPr w:rsidR="002C60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607C"/>
    <w:rsid w:val="00326F90"/>
    <w:rsid w:val="00AA1D8D"/>
    <w:rsid w:val="00B47730"/>
    <w:rsid w:val="00CB0664"/>
    <w:rsid w:val="00F606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F32EC"/>
  <w14:defaultImageDpi w14:val="300"/>
  <w15:docId w15:val="{3D8A9BD7-61AC-474B-AD5E-16A076B3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2C6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preetsinghgrewal.github.io/Typing-Speed-Tes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24E4B5-5B6D-4FF5-A9E6-944DDC47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</cp:lastModifiedBy>
  <cp:revision>2</cp:revision>
  <dcterms:created xsi:type="dcterms:W3CDTF">2013-12-23T23:15:00Z</dcterms:created>
  <dcterms:modified xsi:type="dcterms:W3CDTF">2025-03-26T11:25:00Z</dcterms:modified>
  <cp:category/>
</cp:coreProperties>
</file>