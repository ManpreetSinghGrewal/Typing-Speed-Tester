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</w:t>
      </w:r>
    </w:p>
    <w:p>
      <w:pPr>
        <w:pStyle w:val="Heading2"/>
      </w:pPr>
      <w:r>
        <w:t>1. Check if All Links and Buttons Work Correctly</w:t>
      </w:r>
    </w:p>
    <w:p>
      <w:r>
        <w:t>Ensuring all navigation links and interactive buttons function properly is crucial for a seamless user experience.</w:t>
      </w:r>
    </w:p>
    <w:p>
      <w:pPr>
        <w:pStyle w:val="ListBullet"/>
      </w:pPr>
      <w:r>
        <w:t>• Verify that all menu links direct users to the correct pages.</w:t>
      </w:r>
    </w:p>
    <w:p>
      <w:pPr>
        <w:pStyle w:val="ListBullet"/>
      </w:pPr>
      <w:r>
        <w:t>• Ensure the 'Start Test' and 'Reset' buttons function as expected.</w:t>
      </w:r>
    </w:p>
    <w:p>
      <w:pPr>
        <w:pStyle w:val="ListBullet"/>
      </w:pPr>
      <w:r>
        <w:t>• Test form submissions (if applicable) to confirm they work correctly.</w:t>
      </w:r>
    </w:p>
    <w:p>
      <w:pPr>
        <w:pStyle w:val="Heading2"/>
      </w:pPr>
      <w:r>
        <w:t>2. Test on Different Devices (Desktop, Mobile, Tablet)</w:t>
      </w:r>
    </w:p>
    <w:p>
      <w:r>
        <w:t>To ensure a fully responsive design, the website should be tested on multiple devices:</w:t>
      </w:r>
    </w:p>
    <w:p>
      <w:pPr>
        <w:pStyle w:val="ListBullet"/>
      </w:pPr>
      <w:r>
        <w:t>• Check layout consistency on desktop, tablets, and mobile screens.</w:t>
      </w:r>
    </w:p>
    <w:p>
      <w:pPr>
        <w:pStyle w:val="ListBullet"/>
      </w:pPr>
      <w:r>
        <w:t>• Verify that text and buttons adjust correctly for different screen sizes.</w:t>
      </w:r>
    </w:p>
    <w:p>
      <w:pPr>
        <w:pStyle w:val="ListBullet"/>
      </w:pPr>
      <w:r>
        <w:t>• Ensure performance is smooth across various browsers (Chrome, Firefox, Edge, Safari).</w:t>
      </w:r>
    </w:p>
    <w:p>
      <w:pPr>
        <w:pStyle w:val="Heading2"/>
      </w:pPr>
      <w:r>
        <w:t>3. Fix Any Broken Layout Issues</w:t>
      </w:r>
    </w:p>
    <w:p>
      <w:r>
        <w:t>If layout inconsistencies are found, they should be addressed before deployment:</w:t>
      </w:r>
    </w:p>
    <w:p>
      <w:pPr>
        <w:pStyle w:val="ListBullet"/>
      </w:pPr>
      <w:r>
        <w:t>• Adjust CSS media queries to fix responsiveness issues.</w:t>
      </w:r>
    </w:p>
    <w:p>
      <w:pPr>
        <w:pStyle w:val="ListBullet"/>
      </w:pPr>
      <w:r>
        <w:t>• Ensure correct font sizes, button positions, and element alignment.</w:t>
      </w:r>
    </w:p>
    <w:p>
      <w:pPr>
        <w:pStyle w:val="ListBullet"/>
      </w:pPr>
      <w:r>
        <w:t>• Debug any console errors related to JavaScript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